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  �����ı�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2743200" cy="1539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989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