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  �����ı�</w:t>
      </w:r>
    </w:p>
    <w:p>
      <w:r>
        <w:t xml:space="preserve">Heading测试文本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测试文本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2743200" cy="1539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989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